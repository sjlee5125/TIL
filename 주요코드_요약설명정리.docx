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D82EC" w14:textId="77777777" w:rsidR="005C72EA" w:rsidRDefault="00000000">
      <w:pPr>
        <w:pStyle w:val="a8"/>
        <w:rPr>
          <w:lang w:eastAsia="ko-KR"/>
        </w:rPr>
      </w:pPr>
      <w:r>
        <w:rPr>
          <w:lang w:eastAsia="ko-KR"/>
        </w:rPr>
        <w:t xml:space="preserve">PDF </w:t>
      </w:r>
      <w:r>
        <w:rPr>
          <w:lang w:eastAsia="ko-KR"/>
        </w:rPr>
        <w:t>문서별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파이썬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요약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</w:p>
    <w:p w14:paraId="7E145F96" w14:textId="77777777" w:rsidR="005C72EA" w:rsidRDefault="00000000">
      <w:pPr>
        <w:pStyle w:val="1"/>
        <w:rPr>
          <w:lang w:eastAsia="ko-KR"/>
        </w:rPr>
      </w:pPr>
      <w:r>
        <w:rPr>
          <w:lang w:eastAsia="ko-KR"/>
        </w:rPr>
        <w:t xml:space="preserve">📘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문서</w:t>
      </w:r>
      <w:r>
        <w:rPr>
          <w:lang w:eastAsia="ko-KR"/>
        </w:rPr>
        <w:t>: DFS(</w:t>
      </w:r>
      <w:r>
        <w:rPr>
          <w:lang w:eastAsia="ko-KR"/>
        </w:rPr>
        <w:t>깊이우선탐색</w:t>
      </w:r>
      <w:r>
        <w:rPr>
          <w:lang w:eastAsia="ko-KR"/>
        </w:rPr>
        <w:t xml:space="preserve">) </w:t>
      </w:r>
      <w:r>
        <w:rPr>
          <w:lang w:eastAsia="ko-KR"/>
        </w:rPr>
        <w:t>자료</w:t>
      </w:r>
      <w:r>
        <w:rPr>
          <w:lang w:eastAsia="ko-KR"/>
        </w:rPr>
        <w:t>.pdf</w:t>
      </w:r>
    </w:p>
    <w:p w14:paraId="6EA4051C" w14:textId="02334D57" w:rsidR="005C72EA" w:rsidRPr="004C5D7B" w:rsidRDefault="00000000">
      <w:pPr>
        <w:pStyle w:val="21"/>
        <w:rPr>
          <w:rFonts w:eastAsia="맑은 고딕" w:hint="eastAsia"/>
          <w:lang w:eastAsia="ko-KR"/>
        </w:rPr>
      </w:pPr>
      <w:r>
        <w:rPr>
          <w:lang w:eastAsia="ko-KR"/>
        </w:rPr>
        <w:t xml:space="preserve">📄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: DFSFirst250522.py — </w:t>
      </w:r>
      <w:r>
        <w:rPr>
          <w:lang w:eastAsia="ko-KR"/>
        </w:rPr>
        <w:t>재귀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깊이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탐색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 w:rsidR="004C5D7B">
        <w:rPr>
          <w:rFonts w:eastAsia="맑은 고딕" w:hint="eastAsia"/>
          <w:lang w:eastAsia="ko-KR"/>
        </w:rPr>
        <w:t>****</w:t>
      </w:r>
    </w:p>
    <w:p w14:paraId="2564FAAF" w14:textId="77777777" w:rsidR="005C72EA" w:rsidRDefault="00000000">
      <w:r>
        <w:t xml:space="preserve">input = sys.stdin.readline  # </w:t>
      </w:r>
      <w:r>
        <w:t>변수</w:t>
      </w:r>
      <w:r>
        <w:t xml:space="preserve"> </w:t>
      </w:r>
      <w:r>
        <w:t>선언</w:t>
      </w:r>
      <w:r>
        <w:t>/</w:t>
      </w:r>
      <w:r>
        <w:t>초기화</w:t>
      </w:r>
    </w:p>
    <w:p w14:paraId="2DF1DAA0" w14:textId="77777777" w:rsidR="005C72EA" w:rsidRDefault="00000000">
      <w:r>
        <w:t xml:space="preserve">n, m= map(int, input().split())  # </w:t>
      </w:r>
      <w:r>
        <w:t>사용자</w:t>
      </w:r>
      <w:r>
        <w:t xml:space="preserve"> </w:t>
      </w:r>
      <w:r>
        <w:t>입력</w:t>
      </w:r>
    </w:p>
    <w:p w14:paraId="325CF7CE" w14:textId="77777777" w:rsidR="005C72EA" w:rsidRDefault="00000000">
      <w:r>
        <w:t xml:space="preserve">A= [ [] for _ in range(n+1)]  # </w:t>
      </w:r>
      <w:r>
        <w:t>변수</w:t>
      </w:r>
      <w:r>
        <w:t xml:space="preserve"> </w:t>
      </w:r>
      <w:r>
        <w:t>선언</w:t>
      </w:r>
      <w:r>
        <w:t>/</w:t>
      </w:r>
      <w:r>
        <w:t>초기화</w:t>
      </w:r>
    </w:p>
    <w:p w14:paraId="339B5ED9" w14:textId="77777777" w:rsidR="005C72EA" w:rsidRDefault="00000000">
      <w:r>
        <w:t xml:space="preserve">visited=[False]* (n+1)  # </w:t>
      </w:r>
      <w:r>
        <w:t>변수</w:t>
      </w:r>
      <w:r>
        <w:t xml:space="preserve"> </w:t>
      </w:r>
      <w:r>
        <w:t>선언</w:t>
      </w:r>
      <w:r>
        <w:t>/</w:t>
      </w:r>
      <w:r>
        <w:t>초기화</w:t>
      </w:r>
    </w:p>
    <w:p w14:paraId="6A926978" w14:textId="77777777" w:rsidR="005C72EA" w:rsidRDefault="00000000">
      <w:r>
        <w:t xml:space="preserve">def DFS(v):  # </w:t>
      </w:r>
      <w:r>
        <w:t>함수</w:t>
      </w:r>
      <w:r>
        <w:t xml:space="preserve"> </w:t>
      </w:r>
      <w:r>
        <w:t>정의</w:t>
      </w:r>
      <w:r>
        <w:br/>
        <w:t xml:space="preserve">  visited[v]=True</w:t>
      </w:r>
      <w:r>
        <w:br/>
        <w:t xml:space="preserve">  for i in A[v]:</w:t>
      </w:r>
      <w:r>
        <w:br/>
        <w:t xml:space="preserve">  if not visited[i]:</w:t>
      </w:r>
      <w:r>
        <w:br/>
        <w:t xml:space="preserve">  DFS(i)</w:t>
      </w:r>
      <w:r>
        <w:br/>
        <w:t xml:space="preserve">  for _ in range(m):</w:t>
      </w:r>
      <w:r>
        <w:br/>
        <w:t xml:space="preserve">  s,e = map(int, input().split() )</w:t>
      </w:r>
      <w:r>
        <w:br/>
        <w:t xml:space="preserve">  A[s].append(e)</w:t>
      </w:r>
      <w:r>
        <w:br/>
        <w:t xml:space="preserve">  A[e].append(s)</w:t>
      </w:r>
      <w:r>
        <w:br/>
        <w:t xml:space="preserve">  print('A=',A)</w:t>
      </w:r>
      <w:r>
        <w:br/>
        <w:t xml:space="preserve">  count= 0</w:t>
      </w:r>
      <w:r>
        <w:br/>
        <w:t xml:space="preserve">  for i in range (1,n+1):</w:t>
      </w:r>
      <w:r>
        <w:br/>
        <w:t xml:space="preserve">  if not visited[i]:</w:t>
      </w:r>
      <w:r>
        <w:br/>
        <w:t xml:space="preserve">  count+=1</w:t>
      </w:r>
      <w:r>
        <w:br/>
        <w:t xml:space="preserve">  DFS(i)</w:t>
      </w:r>
      <w:r>
        <w:br/>
        <w:t xml:space="preserve">  print("</w:t>
      </w:r>
      <w:r>
        <w:t>연결요소의</w:t>
      </w:r>
      <w:r>
        <w:t xml:space="preserve"> </w:t>
      </w:r>
      <w:r>
        <w:t>갯수</w:t>
      </w:r>
      <w:r>
        <w:t>=",count)</w:t>
      </w:r>
    </w:p>
    <w:p w14:paraId="0DE51B1B" w14:textId="491B78C5" w:rsidR="005C72EA" w:rsidRPr="00730657" w:rsidRDefault="00000000">
      <w:pPr>
        <w:pStyle w:val="21"/>
        <w:rPr>
          <w:rFonts w:eastAsia="맑은 고딕" w:hint="eastAsia"/>
          <w:lang w:eastAsia="ko-KR"/>
        </w:rPr>
      </w:pPr>
      <w:r>
        <w:rPr>
          <w:lang w:eastAsia="ko-KR"/>
        </w:rPr>
        <w:t xml:space="preserve">📄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: DFS TEst.py — DFS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 w:rsidR="00730657">
        <w:rPr>
          <w:rFonts w:eastAsia="맑은 고딕" w:hint="eastAsia"/>
          <w:lang w:eastAsia="ko-KR"/>
        </w:rPr>
        <w:t>*******</w:t>
      </w:r>
    </w:p>
    <w:p w14:paraId="294D8D9D" w14:textId="77777777" w:rsidR="005C72EA" w:rsidRDefault="00000000">
      <w:r>
        <w:t xml:space="preserve">def go_dfs(g, cur, check):  # </w:t>
      </w:r>
      <w:r>
        <w:t>함수</w:t>
      </w:r>
      <w:r>
        <w:t xml:space="preserve"> </w:t>
      </w:r>
      <w:r>
        <w:t>정의</w:t>
      </w:r>
      <w:r>
        <w:br/>
        <w:t xml:space="preserve">  check[cur] = True</w:t>
      </w:r>
      <w:r>
        <w:br/>
        <w:t xml:space="preserve">  print(cur, end=' ')</w:t>
      </w:r>
      <w:r>
        <w:br/>
      </w:r>
      <w:r>
        <w:lastRenderedPageBreak/>
        <w:t xml:space="preserve">  for nxt in sorted(g[cur]):</w:t>
      </w:r>
      <w:r>
        <w:br/>
        <w:t xml:space="preserve">  if not check[nxt]:</w:t>
      </w:r>
      <w:r>
        <w:br/>
        <w:t xml:space="preserve">  go_dfs(g, nxt, check)</w:t>
      </w:r>
    </w:p>
    <w:p w14:paraId="1F3E795C" w14:textId="77777777" w:rsidR="005C72EA" w:rsidRDefault="00000000">
      <w:r>
        <w:t xml:space="preserve">def go_bfs(g, start, check):  # </w:t>
      </w:r>
      <w:r>
        <w:t>함수</w:t>
      </w:r>
      <w:r>
        <w:t xml:space="preserve"> </w:t>
      </w:r>
      <w:r>
        <w:t>정의</w:t>
      </w:r>
      <w:r>
        <w:br/>
        <w:t xml:space="preserve">  q = [start]</w:t>
      </w:r>
      <w:r>
        <w:br/>
        <w:t xml:space="preserve">  check[start] = True</w:t>
      </w:r>
      <w:r>
        <w:br/>
        <w:t xml:space="preserve">  idx = 0  # pop(0)</w:t>
      </w:r>
      <w:r>
        <w:t>을</w:t>
      </w:r>
      <w:r>
        <w:t xml:space="preserve"> </w:t>
      </w:r>
      <w:r>
        <w:t>대체</w:t>
      </w:r>
      <w:r>
        <w:br/>
        <w:t xml:space="preserve">  while idx &lt; len(q):</w:t>
      </w:r>
      <w:r>
        <w:br/>
        <w:t xml:space="preserve">  cur = q[idx]</w:t>
      </w:r>
      <w:r>
        <w:br/>
        <w:t xml:space="preserve">  idx += 1</w:t>
      </w:r>
      <w:r>
        <w:br/>
        <w:t xml:space="preserve">  print(cur, end=' ')</w:t>
      </w:r>
      <w:r>
        <w:br/>
        <w:t xml:space="preserve">  for nxt in sorted(g[cur]):</w:t>
      </w:r>
      <w:r>
        <w:br/>
        <w:t xml:space="preserve">  if not check[nxt]:</w:t>
      </w:r>
      <w:r>
        <w:br/>
        <w:t xml:space="preserve">  q.append(nxt)</w:t>
      </w:r>
      <w:r>
        <w:br/>
        <w:t xml:space="preserve">  check[nxt] = True</w:t>
      </w:r>
      <w:r>
        <w:br/>
        <w:t xml:space="preserve">  n, m, s = map(int, input().split())</w:t>
      </w:r>
      <w:r>
        <w:br/>
        <w:t xml:space="preserve">  g = {i: [] for i in range(1, n + 1)}</w:t>
      </w:r>
      <w:r>
        <w:br/>
        <w:t xml:space="preserve">  for _ in range(m):</w:t>
      </w:r>
      <w:r>
        <w:br/>
        <w:t xml:space="preserve">  u, v = map(int, input().split())</w:t>
      </w:r>
      <w:r>
        <w:br/>
        <w:t xml:space="preserve">  g[u].append(v)</w:t>
      </w:r>
      <w:r>
        <w:br/>
        <w:t xml:space="preserve">  g[v].append(u)</w:t>
      </w:r>
      <w:r>
        <w:br/>
        <w:t xml:space="preserve">  v1 = [False] * (n + 1)</w:t>
      </w:r>
      <w:r>
        <w:br/>
        <w:t xml:space="preserve">  go_dfs(g, s, v1)</w:t>
      </w:r>
      <w:r>
        <w:br/>
        <w:t xml:space="preserve">  print()</w:t>
      </w:r>
      <w:r>
        <w:br/>
        <w:t xml:space="preserve">  v2 = [False] * (n + 1)</w:t>
      </w:r>
      <w:r>
        <w:br/>
        <w:t xml:space="preserve">  go_bfs(g, s, v2)</w:t>
      </w:r>
    </w:p>
    <w:p w14:paraId="3AC2702D" w14:textId="77777777" w:rsidR="005C72EA" w:rsidRDefault="00000000">
      <w:pPr>
        <w:pStyle w:val="1"/>
        <w:rPr>
          <w:lang w:eastAsia="ko-KR"/>
        </w:rPr>
      </w:pPr>
      <w:r>
        <w:rPr>
          <w:lang w:eastAsia="ko-KR"/>
        </w:rPr>
        <w:t xml:space="preserve">📘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문서</w:t>
      </w:r>
      <w:r>
        <w:rPr>
          <w:lang w:eastAsia="ko-KR"/>
        </w:rPr>
        <w:t xml:space="preserve">: </w:t>
      </w:r>
      <w:r>
        <w:rPr>
          <w:lang w:eastAsia="ko-KR"/>
        </w:rPr>
        <w:t>너비우선</w:t>
      </w:r>
      <w:r>
        <w:rPr>
          <w:lang w:eastAsia="ko-KR"/>
        </w:rPr>
        <w:t xml:space="preserve"> </w:t>
      </w:r>
      <w:r>
        <w:rPr>
          <w:lang w:eastAsia="ko-KR"/>
        </w:rPr>
        <w:t>탐색</w:t>
      </w:r>
      <w:r>
        <w:rPr>
          <w:lang w:eastAsia="ko-KR"/>
        </w:rPr>
        <w:t>_</w:t>
      </w:r>
      <w:r>
        <w:rPr>
          <w:lang w:eastAsia="ko-KR"/>
        </w:rPr>
        <w:t>설명</w:t>
      </w:r>
      <w:r>
        <w:rPr>
          <w:lang w:eastAsia="ko-KR"/>
        </w:rPr>
        <w:t>(250522).pdf</w:t>
      </w:r>
    </w:p>
    <w:p w14:paraId="50563933" w14:textId="77777777" w:rsidR="005C72EA" w:rsidRDefault="00000000">
      <w:pPr>
        <w:pStyle w:val="21"/>
      </w:pPr>
      <w:r>
        <w:t xml:space="preserve">📄 </w:t>
      </w:r>
      <w:r>
        <w:t>코드</w:t>
      </w:r>
      <w:r>
        <w:t xml:space="preserve"> </w:t>
      </w:r>
      <w:r>
        <w:t>파일</w:t>
      </w:r>
      <w:r>
        <w:t xml:space="preserve">: Connected component.py — BFS </w:t>
      </w:r>
      <w:r>
        <w:t>기반</w:t>
      </w:r>
      <w:r>
        <w:t xml:space="preserve"> </w:t>
      </w:r>
      <w:r>
        <w:t>연결</w:t>
      </w:r>
      <w:r>
        <w:t xml:space="preserve"> </w:t>
      </w:r>
      <w:r>
        <w:t>요소</w:t>
      </w:r>
      <w:r>
        <w:t xml:space="preserve"> </w:t>
      </w:r>
      <w:r>
        <w:t>탐색</w:t>
      </w:r>
    </w:p>
    <w:p w14:paraId="16DD44FA" w14:textId="77777777" w:rsidR="005C72EA" w:rsidRDefault="00000000">
      <w:r>
        <w:t xml:space="preserve">def dfs(node, visited, graph):  # </w:t>
      </w:r>
      <w:r>
        <w:t>함수</w:t>
      </w:r>
      <w:r>
        <w:t xml:space="preserve"> </w:t>
      </w:r>
      <w:r>
        <w:t>정의</w:t>
      </w:r>
      <w:r>
        <w:br/>
        <w:t xml:space="preserve">  visited[node] = True</w:t>
      </w:r>
      <w:r>
        <w:br/>
        <w:t xml:space="preserve">  for neighbor in graph[node]:</w:t>
      </w:r>
      <w:r>
        <w:br/>
        <w:t xml:space="preserve">  if not visited[neighbor]:</w:t>
      </w:r>
      <w:r>
        <w:br/>
        <w:t xml:space="preserve">  dfs(neighbor, visited, graph)</w:t>
      </w:r>
      <w:r>
        <w:br/>
        <w:t xml:space="preserve">  # </w:t>
      </w:r>
      <w:r>
        <w:t>입력</w:t>
      </w:r>
      <w:r>
        <w:br/>
        <w:t xml:space="preserve">  n, m = map(int, input().split())</w:t>
      </w:r>
      <w:r>
        <w:br/>
        <w:t xml:space="preserve">  graph = [[] for _ in range(n + 1)]</w:t>
      </w:r>
      <w:r>
        <w:br/>
        <w:t xml:space="preserve">  visited = [False] * (n + 1)</w:t>
      </w:r>
      <w:r>
        <w:br/>
      </w:r>
      <w:r>
        <w:lastRenderedPageBreak/>
        <w:t xml:space="preserve">  for _ in range(m):</w:t>
      </w:r>
      <w:r>
        <w:br/>
        <w:t xml:space="preserve">  u, v = map(int, input().split())</w:t>
      </w:r>
      <w:r>
        <w:br/>
        <w:t xml:space="preserve">  graph[u].append(v)</w:t>
      </w:r>
      <w:r>
        <w:br/>
        <w:t xml:space="preserve">  graph[v].append(u)</w:t>
      </w:r>
      <w:r>
        <w:br/>
        <w:t xml:space="preserve">  # </w:t>
      </w:r>
      <w:r>
        <w:t>연결</w:t>
      </w:r>
      <w:r>
        <w:t xml:space="preserve"> </w:t>
      </w:r>
      <w:r>
        <w:t>요소</w:t>
      </w:r>
      <w:r>
        <w:t xml:space="preserve"> </w:t>
      </w:r>
      <w:r>
        <w:t>개수</w:t>
      </w:r>
      <w:r>
        <w:t xml:space="preserve"> </w:t>
      </w:r>
      <w:r>
        <w:t>계산</w:t>
      </w:r>
      <w:r>
        <w:br/>
        <w:t xml:space="preserve">  count = 0</w:t>
      </w:r>
      <w:r>
        <w:br/>
        <w:t xml:space="preserve">  for i in range(1, n + 1):</w:t>
      </w:r>
      <w:r>
        <w:br/>
        <w:t xml:space="preserve">  if not visited[i]:</w:t>
      </w:r>
      <w:r>
        <w:br/>
        <w:t xml:space="preserve">  dfs(i, visited, graph)</w:t>
      </w:r>
      <w:r>
        <w:br/>
        <w:t xml:space="preserve">  count += 1</w:t>
      </w:r>
      <w:r>
        <w:br/>
        <w:t xml:space="preserve">  print(count)</w:t>
      </w:r>
    </w:p>
    <w:p w14:paraId="41ABF06E" w14:textId="77777777" w:rsidR="005C72EA" w:rsidRDefault="00000000">
      <w:pPr>
        <w:pStyle w:val="1"/>
        <w:rPr>
          <w:lang w:eastAsia="ko-KR"/>
        </w:rPr>
      </w:pPr>
      <w:r>
        <w:rPr>
          <w:lang w:eastAsia="ko-KR"/>
        </w:rPr>
        <w:t xml:space="preserve">📘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문서</w:t>
      </w:r>
      <w:r>
        <w:rPr>
          <w:lang w:eastAsia="ko-KR"/>
        </w:rPr>
        <w:t xml:space="preserve">: </w:t>
      </w:r>
      <w:r>
        <w:rPr>
          <w:lang w:eastAsia="ko-KR"/>
        </w:rPr>
        <w:t>이진탐색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1(250529).pdf / </w:t>
      </w:r>
      <w:r>
        <w:rPr>
          <w:lang w:eastAsia="ko-KR"/>
        </w:rPr>
        <w:t>순차탐색과</w:t>
      </w:r>
      <w:r>
        <w:rPr>
          <w:lang w:eastAsia="ko-KR"/>
        </w:rPr>
        <w:t xml:space="preserve"> </w:t>
      </w:r>
      <w:r>
        <w:rPr>
          <w:lang w:eastAsia="ko-KR"/>
        </w:rPr>
        <w:t>이진탐색</w:t>
      </w:r>
      <w:r>
        <w:rPr>
          <w:lang w:eastAsia="ko-KR"/>
        </w:rPr>
        <w:t>.pdf / ch08_</w:t>
      </w:r>
      <w:r>
        <w:rPr>
          <w:lang w:eastAsia="ko-KR"/>
        </w:rPr>
        <w:t>이진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>_True.pdf</w:t>
      </w:r>
    </w:p>
    <w:p w14:paraId="7C337BFB" w14:textId="77777777" w:rsidR="005C72EA" w:rsidRDefault="00000000">
      <w:pPr>
        <w:pStyle w:val="21"/>
        <w:rPr>
          <w:lang w:eastAsia="ko-KR"/>
        </w:rPr>
      </w:pPr>
      <w:r>
        <w:rPr>
          <w:lang w:eastAsia="ko-KR"/>
        </w:rPr>
        <w:t xml:space="preserve">📄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: bstFirst0529.py — </w:t>
      </w:r>
      <w:r>
        <w:rPr>
          <w:lang w:eastAsia="ko-KR"/>
        </w:rPr>
        <w:t>기초</w:t>
      </w:r>
      <w:r>
        <w:rPr>
          <w:lang w:eastAsia="ko-KR"/>
        </w:rPr>
        <w:t xml:space="preserve"> </w:t>
      </w:r>
      <w:r>
        <w:rPr>
          <w:lang w:eastAsia="ko-KR"/>
        </w:rPr>
        <w:t>이진</w:t>
      </w:r>
      <w:r>
        <w:rPr>
          <w:lang w:eastAsia="ko-KR"/>
        </w:rPr>
        <w:t xml:space="preserve"> </w:t>
      </w:r>
      <w:r>
        <w:rPr>
          <w:lang w:eastAsia="ko-KR"/>
        </w:rPr>
        <w:t>탐색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탐색</w:t>
      </w:r>
    </w:p>
    <w:p w14:paraId="5E284C16" w14:textId="77777777" w:rsidR="005C72EA" w:rsidRDefault="00000000">
      <w:r>
        <w:t xml:space="preserve">def binSearch(ary,fData):  # </w:t>
      </w:r>
      <w:r>
        <w:t>함수</w:t>
      </w:r>
      <w:r>
        <w:t xml:space="preserve"> </w:t>
      </w:r>
      <w:r>
        <w:t>정의</w:t>
      </w:r>
      <w:r>
        <w:br/>
        <w:t xml:space="preserve">  global count</w:t>
      </w:r>
      <w:r>
        <w:br/>
        <w:t xml:space="preserve">  start =0</w:t>
      </w:r>
      <w:r>
        <w:br/>
        <w:t xml:space="preserve">  end = len(ary)-1</w:t>
      </w:r>
      <w:r>
        <w:br/>
        <w:t xml:space="preserve">  while (start&lt;= end):</w:t>
      </w:r>
      <w:r>
        <w:br/>
        <w:t xml:space="preserve">  count+=1</w:t>
      </w:r>
      <w:r>
        <w:br/>
        <w:t xml:space="preserve">  mid=(start+end)//2</w:t>
      </w:r>
      <w:r>
        <w:br/>
        <w:t xml:space="preserve">  if fData == ary[mid]:</w:t>
      </w:r>
      <w:r>
        <w:br/>
        <w:t xml:space="preserve">  return mid</w:t>
      </w:r>
      <w:r>
        <w:br/>
        <w:t xml:space="preserve">  elif fData&gt;ary[mid]:</w:t>
      </w:r>
      <w:r>
        <w:br/>
        <w:t xml:space="preserve">  start=mid+1</w:t>
      </w:r>
      <w:r>
        <w:br/>
        <w:t xml:space="preserve">  elif fData&lt;ary[mid]:</w:t>
      </w:r>
      <w:r>
        <w:br/>
        <w:t xml:space="preserve">  end=mid-1</w:t>
      </w:r>
      <w:r>
        <w:br/>
        <w:t xml:space="preserve">  ##</w:t>
      </w:r>
      <w:r>
        <w:t>전역변수</w:t>
      </w:r>
      <w:r>
        <w:t xml:space="preserve"> </w:t>
      </w:r>
      <w:r>
        <w:t>선언</w:t>
      </w:r>
      <w:r>
        <w:br/>
        <w:t xml:space="preserve">  dataAry, sortedAry=[],[]</w:t>
      </w:r>
      <w:r>
        <w:br/>
        <w:t xml:space="preserve">  findData=0</w:t>
      </w:r>
      <w:r>
        <w:br/>
        <w:t xml:space="preserve">  count=0</w:t>
      </w:r>
      <w:r>
        <w:br/>
        <w:t xml:space="preserve">  num=[]</w:t>
      </w:r>
      <w:r>
        <w:br/>
        <w:t xml:space="preserve">  keyNum=0</w:t>
      </w:r>
      <w:r>
        <w:br/>
        <w:t xml:space="preserve">  findDataIndex=0</w:t>
      </w:r>
      <w:r>
        <w:br/>
        <w:t xml:space="preserve">  #main</w:t>
      </w:r>
      <w:r>
        <w:t>부분</w:t>
      </w:r>
      <w:r>
        <w:br/>
        <w:t xml:space="preserve">  if __name__=="__main__":</w:t>
      </w:r>
      <w:r>
        <w:br/>
      </w:r>
      <w:r>
        <w:lastRenderedPageBreak/>
        <w:t xml:space="preserve">  print("</w:t>
      </w:r>
      <w:r>
        <w:t>정수</w:t>
      </w:r>
      <w:r>
        <w:t xml:space="preserve"> 10</w:t>
      </w:r>
      <w:r>
        <w:t>개를</w:t>
      </w:r>
      <w:r>
        <w:t xml:space="preserve"> </w:t>
      </w:r>
      <w:r>
        <w:t>공백으로</w:t>
      </w:r>
      <w:r>
        <w:t xml:space="preserve"> </w:t>
      </w:r>
      <w:r>
        <w:t>구분해</w:t>
      </w:r>
      <w:r>
        <w:t xml:space="preserve"> </w:t>
      </w:r>
      <w:r>
        <w:t>입력</w:t>
      </w:r>
      <w:r>
        <w:t>:")</w:t>
      </w:r>
      <w:r>
        <w:br/>
        <w:t xml:space="preserve">  for i in range(10):</w:t>
      </w:r>
      <w:r>
        <w:br/>
        <w:t xml:space="preserve">  print("%d</w:t>
      </w:r>
      <w:r>
        <w:t>번째</w:t>
      </w:r>
      <w:r>
        <w:t xml:space="preserve"> </w:t>
      </w:r>
      <w:r>
        <w:t>정수</w:t>
      </w:r>
      <w:r>
        <w:t xml:space="preserve"> </w:t>
      </w:r>
      <w:r>
        <w:t>입력</w:t>
      </w:r>
      <w:r>
        <w:t>" % (i+1))</w:t>
      </w:r>
      <w:r>
        <w:br/>
        <w:t xml:space="preserve">  val=int(input(""))</w:t>
      </w:r>
      <w:r>
        <w:br/>
        <w:t xml:space="preserve">  num.append(val)</w:t>
      </w:r>
      <w:r>
        <w:br/>
        <w:t xml:space="preserve">  print("</w:t>
      </w:r>
      <w:r>
        <w:t>입력된</w:t>
      </w:r>
      <w:r>
        <w:t xml:space="preserve"> </w:t>
      </w:r>
      <w:r>
        <w:t>정수들</w:t>
      </w:r>
      <w:r>
        <w:t>=",num)</w:t>
      </w:r>
      <w:r>
        <w:br/>
        <w:t xml:space="preserve">  keyNum=int(input("</w:t>
      </w:r>
      <w:r>
        <w:t>검색하고자</w:t>
      </w:r>
      <w:r>
        <w:t xml:space="preserve"> </w:t>
      </w:r>
      <w:r>
        <w:t>하는</w:t>
      </w:r>
      <w:r>
        <w:t xml:space="preserve"> </w:t>
      </w:r>
      <w:r>
        <w:t>키</w:t>
      </w:r>
      <w:r>
        <w:t xml:space="preserve"> </w:t>
      </w:r>
      <w:r>
        <w:t>값</w:t>
      </w:r>
      <w:r>
        <w:t xml:space="preserve"> </w:t>
      </w:r>
      <w:r>
        <w:t>입력</w:t>
      </w:r>
      <w:r>
        <w:t>="))</w:t>
      </w:r>
      <w:r>
        <w:br/>
        <w:t xml:space="preserve">  findDataIndex=binSearch(num,keyNum)</w:t>
      </w:r>
      <w:r>
        <w:br/>
        <w:t xml:space="preserve">  print("</w:t>
      </w:r>
      <w:r>
        <w:t>검색된</w:t>
      </w:r>
      <w:r>
        <w:t xml:space="preserve"> </w:t>
      </w:r>
      <w:r>
        <w:t>키값의</w:t>
      </w:r>
      <w:r>
        <w:t xml:space="preserve"> index=%d"% findDataIndex)</w:t>
      </w:r>
      <w:r>
        <w:br/>
        <w:t xml:space="preserve">  print("</w:t>
      </w:r>
      <w:r>
        <w:t>검색된</w:t>
      </w:r>
      <w:r>
        <w:t xml:space="preserve"> </w:t>
      </w:r>
      <w:r>
        <w:t>키값</w:t>
      </w:r>
      <w:r>
        <w:t>=%d"%num[findDataIndex])</w:t>
      </w:r>
    </w:p>
    <w:p w14:paraId="4AFBC43B" w14:textId="77777777" w:rsidR="005C72EA" w:rsidRDefault="00000000">
      <w:pPr>
        <w:pStyle w:val="21"/>
        <w:rPr>
          <w:lang w:eastAsia="ko-KR"/>
        </w:rPr>
      </w:pPr>
      <w:r>
        <w:rPr>
          <w:lang w:eastAsia="ko-KR"/>
        </w:rPr>
        <w:t xml:space="preserve">📄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: bstTreeSecond0529.py — </w:t>
      </w:r>
      <w:r>
        <w:rPr>
          <w:lang w:eastAsia="ko-KR"/>
        </w:rPr>
        <w:t>이진</w:t>
      </w:r>
      <w:r>
        <w:rPr>
          <w:lang w:eastAsia="ko-KR"/>
        </w:rPr>
        <w:t xml:space="preserve"> </w:t>
      </w:r>
      <w:r>
        <w:rPr>
          <w:lang w:eastAsia="ko-KR"/>
        </w:rPr>
        <w:t>탐색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삽입</w:t>
      </w:r>
      <w:r>
        <w:rPr>
          <w:lang w:eastAsia="ko-KR"/>
        </w:rPr>
        <w:t>/</w:t>
      </w:r>
      <w:r>
        <w:rPr>
          <w:lang w:eastAsia="ko-KR"/>
        </w:rPr>
        <w:t>삭제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</w:p>
    <w:p w14:paraId="37A3D5EA" w14:textId="77777777" w:rsidR="005C72EA" w:rsidRDefault="00000000">
      <w:r>
        <w:t xml:space="preserve">class TreeNdoe:  # </w:t>
      </w:r>
      <w:r>
        <w:t>클래스</w:t>
      </w:r>
      <w:r>
        <w:t xml:space="preserve"> </w:t>
      </w:r>
      <w:r>
        <w:t>정의</w:t>
      </w:r>
    </w:p>
    <w:p w14:paraId="23523A9E" w14:textId="77777777" w:rsidR="005C72EA" w:rsidRDefault="00000000">
      <w:r>
        <w:t xml:space="preserve">def __init__(self):  # </w:t>
      </w:r>
      <w:r>
        <w:t>함수</w:t>
      </w:r>
      <w:r>
        <w:t xml:space="preserve"> </w:t>
      </w:r>
      <w:r>
        <w:t>정의</w:t>
      </w:r>
      <w:r>
        <w:br/>
        <w:t xml:space="preserve">  self.left=None</w:t>
      </w:r>
      <w:r>
        <w:br/>
        <w:t xml:space="preserve">  self.data = None</w:t>
      </w:r>
      <w:r>
        <w:br/>
        <w:t xml:space="preserve">  self.right=None</w:t>
      </w:r>
      <w:r>
        <w:br/>
        <w:t xml:space="preserve">  #</w:t>
      </w:r>
      <w:r>
        <w:t>전역변수</w:t>
      </w:r>
      <w:r>
        <w:t xml:space="preserve"> </w:t>
      </w:r>
      <w:r>
        <w:t>선언</w:t>
      </w:r>
      <w:r>
        <w:br/>
        <w:t xml:space="preserve">  memory=[]</w:t>
      </w:r>
      <w:r>
        <w:br/>
        <w:t xml:space="preserve">  root = None</w:t>
      </w:r>
      <w:r>
        <w:br/>
        <w:t xml:space="preserve">  nameAry=['</w:t>
      </w:r>
      <w:r>
        <w:t>블랙핑크</w:t>
      </w:r>
      <w:r>
        <w:t>','</w:t>
      </w:r>
      <w:r>
        <w:t>레드벨벳</w:t>
      </w:r>
      <w:r>
        <w:t>','</w:t>
      </w:r>
      <w:r>
        <w:t>미미미누</w:t>
      </w:r>
      <w:r>
        <w:t>','</w:t>
      </w:r>
      <w:r>
        <w:t>에이핑크</w:t>
      </w:r>
      <w:r>
        <w:t>','</w:t>
      </w:r>
      <w:r>
        <w:t>걸스데이</w:t>
      </w:r>
      <w:r>
        <w:t>','</w:t>
      </w:r>
      <w:r>
        <w:t>트와이스</w:t>
      </w:r>
      <w:r>
        <w:t>']</w:t>
      </w:r>
      <w:r>
        <w:br/>
        <w:t xml:space="preserve">  #main</w:t>
      </w:r>
      <w:r>
        <w:br/>
        <w:t xml:space="preserve">  if __name__=="__main__":</w:t>
      </w:r>
      <w:r>
        <w:br/>
        <w:t xml:space="preserve">  node=TreeNdoe()</w:t>
      </w:r>
      <w:r>
        <w:br/>
        <w:t xml:space="preserve">  node.data=nameAry[0]</w:t>
      </w:r>
      <w:r>
        <w:br/>
        <w:t xml:space="preserve">  root=node</w:t>
      </w:r>
      <w:r>
        <w:br/>
        <w:t xml:space="preserve">  memory.append(node)</w:t>
      </w:r>
      <w:r>
        <w:br/>
        <w:t xml:space="preserve">  for name in nameAry[1: ]:</w:t>
      </w:r>
      <w:r>
        <w:br/>
        <w:t xml:space="preserve">  node=TreeNode()</w:t>
      </w:r>
      <w:r>
        <w:br/>
        <w:t xml:space="preserve">  node.data=name</w:t>
      </w:r>
      <w:r>
        <w:br/>
        <w:t xml:space="preserve">  current=root</w:t>
      </w:r>
      <w:r>
        <w:br/>
        <w:t xml:space="preserve">  while True:</w:t>
      </w:r>
      <w:r>
        <w:br/>
        <w:t xml:space="preserve">  if name&lt;current.data:S</w:t>
      </w:r>
    </w:p>
    <w:p w14:paraId="249F7340" w14:textId="77777777" w:rsidR="005C72EA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 xml:space="preserve">📄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: bstTreeSecond0605.py — </w:t>
      </w:r>
      <w:r>
        <w:rPr>
          <w:lang w:eastAsia="ko-KR"/>
        </w:rPr>
        <w:t>이진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개선</w:t>
      </w:r>
      <w:r>
        <w:rPr>
          <w:lang w:eastAsia="ko-KR"/>
        </w:rPr>
        <w:t xml:space="preserve"> </w:t>
      </w:r>
      <w:r>
        <w:rPr>
          <w:lang w:eastAsia="ko-KR"/>
        </w:rPr>
        <w:t>버전</w:t>
      </w:r>
    </w:p>
    <w:p w14:paraId="14152C67" w14:textId="77777777" w:rsidR="005C72EA" w:rsidRDefault="00000000">
      <w:r>
        <w:t xml:space="preserve">class TreeNode:  # </w:t>
      </w:r>
      <w:r>
        <w:t>클래스</w:t>
      </w:r>
      <w:r>
        <w:t xml:space="preserve"> </w:t>
      </w:r>
      <w:r>
        <w:t>정의</w:t>
      </w:r>
    </w:p>
    <w:p w14:paraId="0B553035" w14:textId="77777777" w:rsidR="005C72EA" w:rsidRDefault="00000000">
      <w:r>
        <w:t xml:space="preserve">def __init__(self):  # </w:t>
      </w:r>
      <w:r>
        <w:t>함수</w:t>
      </w:r>
      <w:r>
        <w:t xml:space="preserve"> </w:t>
      </w:r>
      <w:r>
        <w:t>정의</w:t>
      </w:r>
      <w:r>
        <w:br/>
        <w:t xml:space="preserve">  self.left=None</w:t>
      </w:r>
      <w:r>
        <w:br/>
        <w:t xml:space="preserve">  self.data = None</w:t>
      </w:r>
      <w:r>
        <w:br/>
        <w:t xml:space="preserve">  self.right=None</w:t>
      </w:r>
      <w:r>
        <w:br/>
        <w:t xml:space="preserve">  #</w:t>
      </w:r>
      <w:r>
        <w:t>전역변수</w:t>
      </w:r>
      <w:r>
        <w:t xml:space="preserve"> </w:t>
      </w:r>
      <w:r>
        <w:t>선언</w:t>
      </w:r>
      <w:r>
        <w:br/>
        <w:t xml:space="preserve">  memory=[]</w:t>
      </w:r>
      <w:r>
        <w:br/>
        <w:t xml:space="preserve">  root = None</w:t>
      </w:r>
      <w:r>
        <w:br/>
        <w:t xml:space="preserve">  nameAry=['</w:t>
      </w:r>
      <w:r>
        <w:t>블랙핑크</w:t>
      </w:r>
      <w:r>
        <w:t>','</w:t>
      </w:r>
      <w:r>
        <w:t>레드벨벳</w:t>
      </w:r>
      <w:r>
        <w:t>','</w:t>
      </w:r>
      <w:r>
        <w:t>미미미누</w:t>
      </w:r>
      <w:r>
        <w:t>','</w:t>
      </w:r>
      <w:r>
        <w:t>에이핑크</w:t>
      </w:r>
      <w:r>
        <w:t>','</w:t>
      </w:r>
      <w:r>
        <w:t>걸스데이</w:t>
      </w:r>
      <w:r>
        <w:t>','</w:t>
      </w:r>
      <w:r>
        <w:t>트와이스</w:t>
      </w:r>
      <w:r>
        <w:t>']</w:t>
      </w:r>
    </w:p>
    <w:p w14:paraId="7E8EAC95" w14:textId="1B93BB13" w:rsidR="00E60AC3" w:rsidRDefault="00000000">
      <w:pPr>
        <w:rPr>
          <w:rFonts w:eastAsia="맑은 고딕" w:hint="eastAsia"/>
          <w:lang w:eastAsia="ko-KR"/>
        </w:rPr>
      </w:pPr>
      <w:r>
        <w:t xml:space="preserve">def inorder_traversal(node):  # </w:t>
      </w:r>
      <w:r>
        <w:t>함수</w:t>
      </w:r>
      <w:r>
        <w:t xml:space="preserve"> </w:t>
      </w:r>
      <w:r>
        <w:t>정의</w:t>
      </w:r>
      <w:r>
        <w:br/>
        <w:t xml:space="preserve">  if node is not None:</w:t>
      </w:r>
      <w:r>
        <w:br/>
        <w:t xml:space="preserve">  inorder_traversal(node.left)#</w:t>
      </w:r>
      <w:r>
        <w:t>왼쪽</w:t>
      </w:r>
      <w:r>
        <w:t xml:space="preserve"> </w:t>
      </w:r>
      <w:r>
        <w:t>서브트리</w:t>
      </w:r>
      <w:r>
        <w:t xml:space="preserve"> </w:t>
      </w:r>
      <w:r>
        <w:t>방문</w:t>
      </w:r>
      <w:r>
        <w:br/>
        <w:t xml:space="preserve">  print(node.data, end="")</w:t>
      </w:r>
      <w:r>
        <w:br/>
        <w:t xml:space="preserve">  inorder_traversal(node.right)</w:t>
      </w:r>
      <w:r>
        <w:br/>
        <w:t xml:space="preserve">  #main</w:t>
      </w:r>
      <w:r>
        <w:br/>
        <w:t xml:space="preserve">  if __name__=="__main__":</w:t>
      </w:r>
      <w:r>
        <w:br/>
        <w:t xml:space="preserve">  node=TreeNode()</w:t>
      </w:r>
      <w:r>
        <w:br/>
        <w:t xml:space="preserve">  node.data=nameAry[0]</w:t>
      </w:r>
      <w:r>
        <w:br/>
        <w:t xml:space="preserve">  root=node</w:t>
      </w:r>
      <w:r>
        <w:br/>
        <w:t xml:space="preserve">  memory.append(node)</w:t>
      </w:r>
      <w:r>
        <w:br/>
        <w:t xml:space="preserve">  for name in nameAry[1: ]:</w:t>
      </w:r>
      <w:r>
        <w:br/>
        <w:t xml:space="preserve">  node=TreeNode()</w:t>
      </w:r>
      <w:r>
        <w:br/>
        <w:t xml:space="preserve">  node.data=name</w:t>
      </w:r>
      <w:r>
        <w:br/>
        <w:t xml:space="preserve">  current=root</w:t>
      </w:r>
      <w:r>
        <w:br/>
        <w:t xml:space="preserve">  while True:</w:t>
      </w:r>
      <w:r>
        <w:br/>
        <w:t xml:space="preserve">  if name&lt;current.data:</w:t>
      </w:r>
      <w:r>
        <w:br/>
        <w:t xml:space="preserve">  if current.left==None:</w:t>
      </w:r>
      <w:r>
        <w:br/>
        <w:t xml:space="preserve">  current.left=node</w:t>
      </w:r>
      <w:r>
        <w:br/>
        <w:t xml:space="preserve">  break</w:t>
      </w:r>
      <w:r>
        <w:br/>
        <w:t xml:space="preserve">  current=current.left</w:t>
      </w:r>
      <w:r>
        <w:br/>
        <w:t xml:space="preserve">  else:</w:t>
      </w:r>
      <w:r>
        <w:br/>
        <w:t xml:space="preserve">  if current.right==None:</w:t>
      </w:r>
      <w:r>
        <w:br/>
        <w:t xml:space="preserve">  current.right=node</w:t>
      </w:r>
      <w:r>
        <w:br/>
        <w:t xml:space="preserve">  break</w:t>
      </w:r>
      <w:r>
        <w:br/>
        <w:t xml:space="preserve">  current=current.right</w:t>
      </w:r>
      <w:r>
        <w:br/>
        <w:t xml:space="preserve">  memory.append(node)</w:t>
      </w:r>
      <w:r>
        <w:br/>
        <w:t xml:space="preserve">  print("</w:t>
      </w:r>
      <w:r>
        <w:t>이진</w:t>
      </w:r>
      <w:r>
        <w:t xml:space="preserve"> </w:t>
      </w:r>
      <w:r>
        <w:t>탐색</w:t>
      </w:r>
      <w:r>
        <w:t xml:space="preserve"> </w:t>
      </w:r>
      <w:r>
        <w:t>트리</w:t>
      </w:r>
      <w:r>
        <w:t xml:space="preserve"> </w:t>
      </w:r>
      <w:r>
        <w:t>구성완료</w:t>
      </w:r>
      <w:r>
        <w:t>")</w:t>
      </w:r>
      <w:r>
        <w:br/>
      </w:r>
      <w:r>
        <w:lastRenderedPageBreak/>
        <w:t xml:space="preserve">  print("memory </w:t>
      </w:r>
      <w:r>
        <w:t>리스트에</w:t>
      </w:r>
      <w:r>
        <w:t xml:space="preserve"> </w:t>
      </w:r>
      <w:r>
        <w:t>저장된</w:t>
      </w:r>
      <w:r>
        <w:t xml:space="preserve"> </w:t>
      </w:r>
      <w:r>
        <w:t>노드</w:t>
      </w:r>
      <w:r>
        <w:t xml:space="preserve"> </w:t>
      </w:r>
      <w:r>
        <w:t>데이터드</w:t>
      </w:r>
      <w:r>
        <w:t>")</w:t>
      </w:r>
      <w:r>
        <w:br/>
        <w:t xml:space="preserve">  for node in memory:</w:t>
      </w:r>
      <w:r>
        <w:br/>
        <w:t xml:space="preserve">  print(node.data)</w:t>
      </w:r>
      <w:r>
        <w:br/>
        <w:t xml:space="preserve">  print()</w:t>
      </w:r>
      <w:r>
        <w:br/>
        <w:t xml:space="preserve">  print("</w:t>
      </w:r>
      <w:r>
        <w:t>이진탐색트리의</w:t>
      </w:r>
      <w:r>
        <w:t xml:space="preserve"> </w:t>
      </w:r>
      <w:r>
        <w:t>모든</w:t>
      </w:r>
      <w:r>
        <w:t xml:space="preserve"> </w:t>
      </w:r>
      <w:r>
        <w:t>노드값</w:t>
      </w:r>
      <w:r>
        <w:t xml:space="preserve"> </w:t>
      </w:r>
      <w:r>
        <w:t>출력</w:t>
      </w:r>
      <w:r>
        <w:t>(</w:t>
      </w:r>
      <w:r>
        <w:t>중위순</w:t>
      </w:r>
      <w:r>
        <w:t>):")</w:t>
      </w:r>
      <w:r>
        <w:br/>
        <w:t xml:space="preserve">  inorder_traversal(root)</w:t>
      </w:r>
    </w:p>
    <w:p w14:paraId="03C42BAA" w14:textId="3F1A8FA3" w:rsidR="00E60AC3" w:rsidRPr="00E60AC3" w:rsidRDefault="00E60AC3" w:rsidP="00E60AC3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29</w:t>
      </w:r>
      <w:r>
        <w:rPr>
          <w:rFonts w:eastAsia="맑은 고딕" w:hint="eastAsia"/>
          <w:lang w:eastAsia="ko-KR"/>
        </w:rPr>
        <w:t>번문제</w:t>
      </w:r>
      <w:r>
        <w:rPr>
          <w:rFonts w:eastAsia="맑은 고딕"/>
          <w:lang w:eastAsia="ko-KR"/>
        </w:rPr>
        <w:tab/>
      </w:r>
      <w:r w:rsidR="00DF27CF">
        <w:rPr>
          <w:rFonts w:eastAsia="맑은 고딕"/>
          <w:lang w:eastAsia="ko-KR"/>
        </w:rPr>
        <w:tab/>
      </w:r>
      <w:r w:rsidRPr="00E60AC3">
        <w:rPr>
          <w:rFonts w:eastAsia="맑은 고딕"/>
          <w:lang w:eastAsia="ko-KR"/>
        </w:rPr>
        <w:t xml:space="preserve"># </w:t>
      </w:r>
      <w:r w:rsidRPr="00E60AC3">
        <w:rPr>
          <w:rFonts w:eastAsia="맑은 고딕" w:hint="eastAsia"/>
          <w:lang w:eastAsia="ko-KR"/>
        </w:rPr>
        <w:t>입력</w:t>
      </w:r>
    </w:p>
    <w:p w14:paraId="17CBD801" w14:textId="77777777" w:rsidR="00E60AC3" w:rsidRPr="00E60AC3" w:rsidRDefault="00E60AC3" w:rsidP="00E60AC3">
      <w:pPr>
        <w:rPr>
          <w:rFonts w:eastAsia="맑은 고딕"/>
          <w:lang w:eastAsia="ko-KR"/>
        </w:rPr>
      </w:pPr>
      <w:r w:rsidRPr="00E60AC3">
        <w:rPr>
          <w:rFonts w:eastAsia="맑은 고딕"/>
          <w:lang w:eastAsia="ko-KR"/>
        </w:rPr>
        <w:t xml:space="preserve">N = int(input())  # </w:t>
      </w:r>
      <w:r w:rsidRPr="00E60AC3">
        <w:rPr>
          <w:rFonts w:eastAsia="맑은 고딕" w:hint="eastAsia"/>
          <w:lang w:eastAsia="ko-KR"/>
        </w:rPr>
        <w:t>수의</w:t>
      </w:r>
      <w:r w:rsidRPr="00E60AC3">
        <w:rPr>
          <w:rFonts w:eastAsia="맑은 고딕"/>
          <w:lang w:eastAsia="ko-KR"/>
        </w:rPr>
        <w:t xml:space="preserve"> </w:t>
      </w:r>
      <w:r w:rsidRPr="00E60AC3">
        <w:rPr>
          <w:rFonts w:eastAsia="맑은 고딕" w:hint="eastAsia"/>
          <w:lang w:eastAsia="ko-KR"/>
        </w:rPr>
        <w:t>개수</w:t>
      </w:r>
      <w:r w:rsidRPr="00E60AC3">
        <w:rPr>
          <w:rFonts w:eastAsia="맑은 고딕"/>
          <w:lang w:eastAsia="ko-KR"/>
        </w:rPr>
        <w:t xml:space="preserve"> </w:t>
      </w:r>
      <w:r w:rsidRPr="00E60AC3">
        <w:rPr>
          <w:rFonts w:eastAsia="맑은 고딕" w:hint="eastAsia"/>
          <w:lang w:eastAsia="ko-KR"/>
        </w:rPr>
        <w:t>저장</w:t>
      </w:r>
    </w:p>
    <w:p w14:paraId="022A4E2A" w14:textId="77777777" w:rsidR="00E60AC3" w:rsidRPr="00E60AC3" w:rsidRDefault="00E60AC3" w:rsidP="00E60AC3">
      <w:pPr>
        <w:rPr>
          <w:rFonts w:eastAsia="맑은 고딕"/>
          <w:lang w:eastAsia="ko-KR"/>
        </w:rPr>
      </w:pPr>
      <w:r w:rsidRPr="00E60AC3">
        <w:rPr>
          <w:rFonts w:eastAsia="맑은 고딕"/>
          <w:lang w:eastAsia="ko-KR"/>
        </w:rPr>
        <w:t xml:space="preserve">A = list(map(int, input().split()))  # A </w:t>
      </w:r>
      <w:r w:rsidRPr="00E60AC3">
        <w:rPr>
          <w:rFonts w:eastAsia="맑은 고딕" w:hint="eastAsia"/>
          <w:lang w:eastAsia="ko-KR"/>
        </w:rPr>
        <w:t>리스트</w:t>
      </w:r>
      <w:r w:rsidRPr="00E60AC3">
        <w:rPr>
          <w:rFonts w:eastAsia="맑은 고딕"/>
          <w:lang w:eastAsia="ko-KR"/>
        </w:rPr>
        <w:t xml:space="preserve"> </w:t>
      </w:r>
      <w:r w:rsidRPr="00E60AC3">
        <w:rPr>
          <w:rFonts w:eastAsia="맑은 고딕" w:hint="eastAsia"/>
          <w:lang w:eastAsia="ko-KR"/>
        </w:rPr>
        <w:t>저장</w:t>
      </w:r>
    </w:p>
    <w:p w14:paraId="60A0D3CA" w14:textId="05FC3B04" w:rsidR="00E60AC3" w:rsidRPr="00E60AC3" w:rsidRDefault="00E60AC3" w:rsidP="00E60AC3">
      <w:pPr>
        <w:rPr>
          <w:rFonts w:eastAsia="맑은 고딕" w:hint="eastAsia"/>
          <w:lang w:eastAsia="ko-KR"/>
        </w:rPr>
      </w:pPr>
      <w:r w:rsidRPr="00E60AC3">
        <w:rPr>
          <w:rFonts w:eastAsia="맑은 고딕"/>
          <w:lang w:eastAsia="ko-KR"/>
        </w:rPr>
        <w:t xml:space="preserve">A.sort()  # </w:t>
      </w:r>
      <w:r w:rsidRPr="00E60AC3">
        <w:rPr>
          <w:rFonts w:eastAsia="맑은 고딕" w:hint="eastAsia"/>
          <w:lang w:eastAsia="ko-KR"/>
        </w:rPr>
        <w:t>정렬</w:t>
      </w:r>
    </w:p>
    <w:p w14:paraId="14E9CD15" w14:textId="77777777" w:rsidR="00E60AC3" w:rsidRPr="00E60AC3" w:rsidRDefault="00E60AC3" w:rsidP="00E60AC3">
      <w:pPr>
        <w:rPr>
          <w:rFonts w:eastAsia="맑은 고딕"/>
          <w:lang w:eastAsia="ko-KR"/>
        </w:rPr>
      </w:pPr>
      <w:r w:rsidRPr="00E60AC3">
        <w:rPr>
          <w:rFonts w:eastAsia="맑은 고딕"/>
          <w:lang w:eastAsia="ko-KR"/>
        </w:rPr>
        <w:t xml:space="preserve">M = int(input())  # </w:t>
      </w:r>
      <w:r w:rsidRPr="00E60AC3">
        <w:rPr>
          <w:rFonts w:eastAsia="맑은 고딕" w:hint="eastAsia"/>
          <w:lang w:eastAsia="ko-KR"/>
        </w:rPr>
        <w:t>탐색할</w:t>
      </w:r>
      <w:r w:rsidRPr="00E60AC3">
        <w:rPr>
          <w:rFonts w:eastAsia="맑은 고딕"/>
          <w:lang w:eastAsia="ko-KR"/>
        </w:rPr>
        <w:t xml:space="preserve"> </w:t>
      </w:r>
      <w:r w:rsidRPr="00E60AC3">
        <w:rPr>
          <w:rFonts w:eastAsia="맑은 고딕" w:hint="eastAsia"/>
          <w:lang w:eastAsia="ko-KR"/>
        </w:rPr>
        <w:t>수</w:t>
      </w:r>
      <w:r w:rsidRPr="00E60AC3">
        <w:rPr>
          <w:rFonts w:eastAsia="맑은 고딕"/>
          <w:lang w:eastAsia="ko-KR"/>
        </w:rPr>
        <w:t xml:space="preserve"> </w:t>
      </w:r>
      <w:r w:rsidRPr="00E60AC3">
        <w:rPr>
          <w:rFonts w:eastAsia="맑은 고딕" w:hint="eastAsia"/>
          <w:lang w:eastAsia="ko-KR"/>
        </w:rPr>
        <w:t>개수</w:t>
      </w:r>
      <w:r w:rsidRPr="00E60AC3">
        <w:rPr>
          <w:rFonts w:eastAsia="맑은 고딕"/>
          <w:lang w:eastAsia="ko-KR"/>
        </w:rPr>
        <w:t xml:space="preserve"> </w:t>
      </w:r>
      <w:r w:rsidRPr="00E60AC3">
        <w:rPr>
          <w:rFonts w:eastAsia="맑은 고딕" w:hint="eastAsia"/>
          <w:lang w:eastAsia="ko-KR"/>
        </w:rPr>
        <w:t>저장</w:t>
      </w:r>
    </w:p>
    <w:p w14:paraId="446C8D8F" w14:textId="3870BE2D" w:rsidR="00E60AC3" w:rsidRPr="00E60AC3" w:rsidRDefault="00E60AC3" w:rsidP="00E60AC3">
      <w:pPr>
        <w:rPr>
          <w:rFonts w:eastAsia="맑은 고딕" w:hint="eastAsia"/>
          <w:lang w:eastAsia="ko-KR"/>
        </w:rPr>
      </w:pPr>
      <w:r w:rsidRPr="00E60AC3">
        <w:rPr>
          <w:rFonts w:eastAsia="맑은 고딕"/>
          <w:lang w:eastAsia="ko-KR"/>
        </w:rPr>
        <w:t xml:space="preserve">target_list = list(map(int, input().split()))  # </w:t>
      </w:r>
      <w:r w:rsidRPr="00E60AC3">
        <w:rPr>
          <w:rFonts w:eastAsia="맑은 고딕" w:hint="eastAsia"/>
          <w:lang w:eastAsia="ko-KR"/>
        </w:rPr>
        <w:t>탐색할</w:t>
      </w:r>
      <w:r w:rsidRPr="00E60AC3">
        <w:rPr>
          <w:rFonts w:eastAsia="맑은 고딕"/>
          <w:lang w:eastAsia="ko-KR"/>
        </w:rPr>
        <w:t xml:space="preserve"> </w:t>
      </w:r>
      <w:r w:rsidRPr="00E60AC3">
        <w:rPr>
          <w:rFonts w:eastAsia="맑은 고딕" w:hint="eastAsia"/>
          <w:lang w:eastAsia="ko-KR"/>
        </w:rPr>
        <w:t>수</w:t>
      </w:r>
      <w:r w:rsidRPr="00E60AC3">
        <w:rPr>
          <w:rFonts w:eastAsia="맑은 고딕"/>
          <w:lang w:eastAsia="ko-KR"/>
        </w:rPr>
        <w:t xml:space="preserve"> </w:t>
      </w:r>
      <w:r w:rsidRPr="00E60AC3">
        <w:rPr>
          <w:rFonts w:eastAsia="맑은 고딕" w:hint="eastAsia"/>
          <w:lang w:eastAsia="ko-KR"/>
        </w:rPr>
        <w:t>리스트</w:t>
      </w:r>
      <w:r w:rsidRPr="00E60AC3">
        <w:rPr>
          <w:rFonts w:eastAsia="맑은 고딕"/>
          <w:lang w:eastAsia="ko-KR"/>
        </w:rPr>
        <w:t xml:space="preserve"> </w:t>
      </w:r>
      <w:r w:rsidRPr="00E60AC3">
        <w:rPr>
          <w:rFonts w:eastAsia="맑은 고딕" w:hint="eastAsia"/>
          <w:lang w:eastAsia="ko-KR"/>
        </w:rPr>
        <w:t>저장</w:t>
      </w:r>
    </w:p>
    <w:p w14:paraId="137F8237" w14:textId="77777777" w:rsidR="00E60AC3" w:rsidRPr="00E60AC3" w:rsidRDefault="00E60AC3" w:rsidP="00E60AC3">
      <w:pPr>
        <w:rPr>
          <w:rFonts w:eastAsia="맑은 고딕"/>
          <w:lang w:eastAsia="ko-KR"/>
        </w:rPr>
      </w:pPr>
      <w:r w:rsidRPr="00E60AC3">
        <w:rPr>
          <w:rFonts w:eastAsia="맑은 고딕"/>
          <w:lang w:eastAsia="ko-KR"/>
        </w:rPr>
        <w:t xml:space="preserve"># </w:t>
      </w:r>
      <w:r w:rsidRPr="00E60AC3">
        <w:rPr>
          <w:rFonts w:eastAsia="맑은 고딕" w:hint="eastAsia"/>
          <w:lang w:eastAsia="ko-KR"/>
        </w:rPr>
        <w:t>이진</w:t>
      </w:r>
      <w:r w:rsidRPr="00E60AC3">
        <w:rPr>
          <w:rFonts w:eastAsia="맑은 고딕"/>
          <w:lang w:eastAsia="ko-KR"/>
        </w:rPr>
        <w:t xml:space="preserve"> </w:t>
      </w:r>
      <w:r w:rsidRPr="00E60AC3">
        <w:rPr>
          <w:rFonts w:eastAsia="맑은 고딕" w:hint="eastAsia"/>
          <w:lang w:eastAsia="ko-KR"/>
        </w:rPr>
        <w:t>탐색</w:t>
      </w:r>
      <w:r w:rsidRPr="00E60AC3">
        <w:rPr>
          <w:rFonts w:eastAsia="맑은 고딕"/>
          <w:lang w:eastAsia="ko-KR"/>
        </w:rPr>
        <w:t xml:space="preserve"> </w:t>
      </w:r>
      <w:r w:rsidRPr="00E60AC3">
        <w:rPr>
          <w:rFonts w:eastAsia="맑은 고딕" w:hint="eastAsia"/>
          <w:lang w:eastAsia="ko-KR"/>
        </w:rPr>
        <w:t>함수</w:t>
      </w:r>
    </w:p>
    <w:p w14:paraId="1DB3349A" w14:textId="77777777" w:rsidR="00E60AC3" w:rsidRPr="00E60AC3" w:rsidRDefault="00E60AC3" w:rsidP="00E60AC3">
      <w:pPr>
        <w:rPr>
          <w:rFonts w:eastAsia="맑은 고딕"/>
          <w:lang w:eastAsia="ko-KR"/>
        </w:rPr>
      </w:pPr>
      <w:r w:rsidRPr="00E60AC3">
        <w:rPr>
          <w:rFonts w:eastAsia="맑은 고딕"/>
          <w:lang w:eastAsia="ko-KR"/>
        </w:rPr>
        <w:t>def binary_search(target, data):</w:t>
      </w:r>
    </w:p>
    <w:p w14:paraId="7EF5A965" w14:textId="77777777" w:rsidR="00E60AC3" w:rsidRPr="00E60AC3" w:rsidRDefault="00E60AC3" w:rsidP="00E60AC3">
      <w:pPr>
        <w:rPr>
          <w:rFonts w:eastAsia="맑은 고딕"/>
          <w:lang w:eastAsia="ko-KR"/>
        </w:rPr>
      </w:pPr>
      <w:r w:rsidRPr="00E60AC3">
        <w:rPr>
          <w:rFonts w:eastAsia="맑은 고딕"/>
          <w:lang w:eastAsia="ko-KR"/>
        </w:rPr>
        <w:t xml:space="preserve">    start = 0  # </w:t>
      </w:r>
      <w:r w:rsidRPr="00E60AC3">
        <w:rPr>
          <w:rFonts w:eastAsia="맑은 고딕" w:hint="eastAsia"/>
          <w:lang w:eastAsia="ko-KR"/>
        </w:rPr>
        <w:t>시작</w:t>
      </w:r>
      <w:r w:rsidRPr="00E60AC3">
        <w:rPr>
          <w:rFonts w:eastAsia="맑은 고딕"/>
          <w:lang w:eastAsia="ko-KR"/>
        </w:rPr>
        <w:t xml:space="preserve"> </w:t>
      </w:r>
      <w:r w:rsidRPr="00E60AC3">
        <w:rPr>
          <w:rFonts w:eastAsia="맑은 고딕" w:hint="eastAsia"/>
          <w:lang w:eastAsia="ko-KR"/>
        </w:rPr>
        <w:t>인덱스</w:t>
      </w:r>
    </w:p>
    <w:p w14:paraId="446DB5B3" w14:textId="583CA740" w:rsidR="00E60AC3" w:rsidRPr="00E60AC3" w:rsidRDefault="00E60AC3" w:rsidP="00E60AC3">
      <w:pPr>
        <w:rPr>
          <w:rFonts w:eastAsia="맑은 고딕" w:hint="eastAsia"/>
          <w:lang w:eastAsia="ko-KR"/>
        </w:rPr>
      </w:pPr>
      <w:r w:rsidRPr="00E60AC3">
        <w:rPr>
          <w:rFonts w:eastAsia="맑은 고딕"/>
          <w:lang w:eastAsia="ko-KR"/>
        </w:rPr>
        <w:t xml:space="preserve">    end = len(data) - 1  # </w:t>
      </w:r>
      <w:r w:rsidRPr="00E60AC3">
        <w:rPr>
          <w:rFonts w:eastAsia="맑은 고딕" w:hint="eastAsia"/>
          <w:lang w:eastAsia="ko-KR"/>
        </w:rPr>
        <w:t>종료</w:t>
      </w:r>
      <w:r w:rsidRPr="00E60AC3">
        <w:rPr>
          <w:rFonts w:eastAsia="맑은 고딕"/>
          <w:lang w:eastAsia="ko-KR"/>
        </w:rPr>
        <w:t xml:space="preserve"> </w:t>
      </w:r>
      <w:r w:rsidRPr="00E60AC3">
        <w:rPr>
          <w:rFonts w:eastAsia="맑은 고딕" w:hint="eastAsia"/>
          <w:lang w:eastAsia="ko-KR"/>
        </w:rPr>
        <w:t>인덱스</w:t>
      </w:r>
    </w:p>
    <w:p w14:paraId="3FE05F1B" w14:textId="77777777" w:rsidR="00E60AC3" w:rsidRPr="00E60AC3" w:rsidRDefault="00E60AC3" w:rsidP="00E60AC3">
      <w:pPr>
        <w:rPr>
          <w:rFonts w:eastAsia="맑은 고딕"/>
          <w:lang w:eastAsia="ko-KR"/>
        </w:rPr>
      </w:pPr>
      <w:r w:rsidRPr="00E60AC3">
        <w:rPr>
          <w:rFonts w:eastAsia="맑은 고딕"/>
          <w:lang w:eastAsia="ko-KR"/>
        </w:rPr>
        <w:t xml:space="preserve">    while start &lt;= end:</w:t>
      </w:r>
    </w:p>
    <w:p w14:paraId="1DAD68CD" w14:textId="77777777" w:rsidR="00E60AC3" w:rsidRPr="00E60AC3" w:rsidRDefault="00E60AC3" w:rsidP="00E60AC3">
      <w:pPr>
        <w:rPr>
          <w:rFonts w:eastAsia="맑은 고딕"/>
          <w:lang w:eastAsia="ko-KR"/>
        </w:rPr>
      </w:pPr>
      <w:r w:rsidRPr="00E60AC3">
        <w:rPr>
          <w:rFonts w:eastAsia="맑은 고딕"/>
          <w:lang w:eastAsia="ko-KR"/>
        </w:rPr>
        <w:t xml:space="preserve">        midi = (start + end) // 2  # </w:t>
      </w:r>
      <w:r w:rsidRPr="00E60AC3">
        <w:rPr>
          <w:rFonts w:eastAsia="맑은 고딕" w:hint="eastAsia"/>
          <w:lang w:eastAsia="ko-KR"/>
        </w:rPr>
        <w:t>중간</w:t>
      </w:r>
      <w:r w:rsidRPr="00E60AC3">
        <w:rPr>
          <w:rFonts w:eastAsia="맑은 고딕"/>
          <w:lang w:eastAsia="ko-KR"/>
        </w:rPr>
        <w:t xml:space="preserve"> </w:t>
      </w:r>
      <w:r w:rsidRPr="00E60AC3">
        <w:rPr>
          <w:rFonts w:eastAsia="맑은 고딕" w:hint="eastAsia"/>
          <w:lang w:eastAsia="ko-KR"/>
        </w:rPr>
        <w:t>인덱스</w:t>
      </w:r>
    </w:p>
    <w:p w14:paraId="57A518FD" w14:textId="29E93976" w:rsidR="00E60AC3" w:rsidRPr="00E60AC3" w:rsidRDefault="00E60AC3" w:rsidP="00E60AC3">
      <w:pPr>
        <w:rPr>
          <w:rFonts w:eastAsia="맑은 고딕" w:hint="eastAsia"/>
          <w:lang w:eastAsia="ko-KR"/>
        </w:rPr>
      </w:pPr>
      <w:r w:rsidRPr="00E60AC3">
        <w:rPr>
          <w:rFonts w:eastAsia="맑은 고딕"/>
          <w:lang w:eastAsia="ko-KR"/>
        </w:rPr>
        <w:t xml:space="preserve">        midv = data[midi]  # </w:t>
      </w:r>
      <w:r w:rsidRPr="00E60AC3">
        <w:rPr>
          <w:rFonts w:eastAsia="맑은 고딕" w:hint="eastAsia"/>
          <w:lang w:eastAsia="ko-KR"/>
        </w:rPr>
        <w:t>중앙값</w:t>
      </w:r>
    </w:p>
    <w:p w14:paraId="73BC973F" w14:textId="77777777" w:rsidR="00E60AC3" w:rsidRPr="00E60AC3" w:rsidRDefault="00E60AC3" w:rsidP="00E60AC3">
      <w:pPr>
        <w:rPr>
          <w:rFonts w:eastAsia="맑은 고딕"/>
          <w:lang w:eastAsia="ko-KR"/>
        </w:rPr>
      </w:pPr>
      <w:r w:rsidRPr="00E60AC3">
        <w:rPr>
          <w:rFonts w:eastAsia="맑은 고딕"/>
          <w:lang w:eastAsia="ko-KR"/>
        </w:rPr>
        <w:t xml:space="preserve">        if midv &gt; target:</w:t>
      </w:r>
    </w:p>
    <w:p w14:paraId="250336F6" w14:textId="77777777" w:rsidR="00E60AC3" w:rsidRPr="00E60AC3" w:rsidRDefault="00E60AC3" w:rsidP="00E60AC3">
      <w:pPr>
        <w:rPr>
          <w:rFonts w:eastAsia="맑은 고딕"/>
          <w:lang w:eastAsia="ko-KR"/>
        </w:rPr>
      </w:pPr>
      <w:r w:rsidRPr="00E60AC3">
        <w:rPr>
          <w:rFonts w:eastAsia="맑은 고딕"/>
          <w:lang w:eastAsia="ko-KR"/>
        </w:rPr>
        <w:t xml:space="preserve">            end = midi - 1</w:t>
      </w:r>
    </w:p>
    <w:p w14:paraId="07604493" w14:textId="77777777" w:rsidR="00E60AC3" w:rsidRPr="00E60AC3" w:rsidRDefault="00E60AC3" w:rsidP="00E60AC3">
      <w:pPr>
        <w:rPr>
          <w:rFonts w:eastAsia="맑은 고딕"/>
          <w:lang w:eastAsia="ko-KR"/>
        </w:rPr>
      </w:pPr>
      <w:r w:rsidRPr="00E60AC3">
        <w:rPr>
          <w:rFonts w:eastAsia="맑은 고딕"/>
          <w:lang w:eastAsia="ko-KR"/>
        </w:rPr>
        <w:t xml:space="preserve">        elif midv &lt; target:</w:t>
      </w:r>
    </w:p>
    <w:p w14:paraId="133380A4" w14:textId="77777777" w:rsidR="00E60AC3" w:rsidRPr="00E60AC3" w:rsidRDefault="00E60AC3" w:rsidP="00E60AC3">
      <w:pPr>
        <w:rPr>
          <w:rFonts w:eastAsia="맑은 고딕"/>
          <w:lang w:eastAsia="ko-KR"/>
        </w:rPr>
      </w:pPr>
      <w:r w:rsidRPr="00E60AC3">
        <w:rPr>
          <w:rFonts w:eastAsia="맑은 고딕"/>
          <w:lang w:eastAsia="ko-KR"/>
        </w:rPr>
        <w:t xml:space="preserve">            start = midi + 1</w:t>
      </w:r>
    </w:p>
    <w:p w14:paraId="39DAC0C3" w14:textId="77777777" w:rsidR="00E60AC3" w:rsidRPr="00E60AC3" w:rsidRDefault="00E60AC3" w:rsidP="00E60AC3">
      <w:pPr>
        <w:rPr>
          <w:rFonts w:eastAsia="맑은 고딕"/>
          <w:lang w:eastAsia="ko-KR"/>
        </w:rPr>
      </w:pPr>
      <w:r w:rsidRPr="00E60AC3">
        <w:rPr>
          <w:rFonts w:eastAsia="맑은 고딕"/>
          <w:lang w:eastAsia="ko-KR"/>
        </w:rPr>
        <w:t xml:space="preserve">        else:</w:t>
      </w:r>
    </w:p>
    <w:p w14:paraId="1821C0A0" w14:textId="77777777" w:rsidR="00E60AC3" w:rsidRPr="00E60AC3" w:rsidRDefault="00E60AC3" w:rsidP="00E60AC3">
      <w:pPr>
        <w:rPr>
          <w:rFonts w:eastAsia="맑은 고딕"/>
          <w:lang w:eastAsia="ko-KR"/>
        </w:rPr>
      </w:pPr>
      <w:r w:rsidRPr="00E60AC3">
        <w:rPr>
          <w:rFonts w:eastAsia="맑은 고딕"/>
          <w:lang w:eastAsia="ko-KR"/>
        </w:rPr>
        <w:lastRenderedPageBreak/>
        <w:t xml:space="preserve">            return True  # </w:t>
      </w:r>
      <w:r w:rsidRPr="00E60AC3">
        <w:rPr>
          <w:rFonts w:eastAsia="맑은 고딕" w:hint="eastAsia"/>
          <w:lang w:eastAsia="ko-KR"/>
        </w:rPr>
        <w:t>찾았음</w:t>
      </w:r>
    </w:p>
    <w:p w14:paraId="0675BDD8" w14:textId="734E3D54" w:rsidR="00E60AC3" w:rsidRPr="00E60AC3" w:rsidRDefault="00E60AC3" w:rsidP="00E60AC3">
      <w:pPr>
        <w:rPr>
          <w:rFonts w:eastAsia="맑은 고딕" w:hint="eastAsia"/>
          <w:lang w:eastAsia="ko-KR"/>
        </w:rPr>
      </w:pPr>
      <w:r w:rsidRPr="00E60AC3">
        <w:rPr>
          <w:rFonts w:eastAsia="맑은 고딕"/>
          <w:lang w:eastAsia="ko-KR"/>
        </w:rPr>
        <w:t xml:space="preserve">    return False  # </w:t>
      </w:r>
      <w:r w:rsidRPr="00E60AC3">
        <w:rPr>
          <w:rFonts w:eastAsia="맑은 고딕" w:hint="eastAsia"/>
          <w:lang w:eastAsia="ko-KR"/>
        </w:rPr>
        <w:t>못</w:t>
      </w:r>
      <w:r w:rsidRPr="00E60AC3">
        <w:rPr>
          <w:rFonts w:eastAsia="맑은 고딕"/>
          <w:lang w:eastAsia="ko-KR"/>
        </w:rPr>
        <w:t xml:space="preserve"> </w:t>
      </w:r>
      <w:r w:rsidRPr="00E60AC3">
        <w:rPr>
          <w:rFonts w:eastAsia="맑은 고딕" w:hint="eastAsia"/>
          <w:lang w:eastAsia="ko-KR"/>
        </w:rPr>
        <w:t>찾음</w:t>
      </w:r>
    </w:p>
    <w:p w14:paraId="6E00C821" w14:textId="77777777" w:rsidR="00E60AC3" w:rsidRPr="00E60AC3" w:rsidRDefault="00E60AC3" w:rsidP="00E60AC3">
      <w:pPr>
        <w:rPr>
          <w:rFonts w:eastAsia="맑은 고딕"/>
          <w:lang w:eastAsia="ko-KR"/>
        </w:rPr>
      </w:pPr>
      <w:r w:rsidRPr="00E60AC3">
        <w:rPr>
          <w:rFonts w:eastAsia="맑은 고딕"/>
          <w:lang w:eastAsia="ko-KR"/>
        </w:rPr>
        <w:t xml:space="preserve"># </w:t>
      </w:r>
      <w:r w:rsidRPr="00E60AC3">
        <w:rPr>
          <w:rFonts w:eastAsia="맑은 고딕" w:hint="eastAsia"/>
          <w:lang w:eastAsia="ko-KR"/>
        </w:rPr>
        <w:t>탐색</w:t>
      </w:r>
    </w:p>
    <w:p w14:paraId="2F0A90D3" w14:textId="77777777" w:rsidR="00E60AC3" w:rsidRPr="00E60AC3" w:rsidRDefault="00E60AC3" w:rsidP="00E60AC3">
      <w:pPr>
        <w:rPr>
          <w:rFonts w:eastAsia="맑은 고딕"/>
          <w:lang w:eastAsia="ko-KR"/>
        </w:rPr>
      </w:pPr>
      <w:r w:rsidRPr="00E60AC3">
        <w:rPr>
          <w:rFonts w:eastAsia="맑은 고딕"/>
          <w:lang w:eastAsia="ko-KR"/>
        </w:rPr>
        <w:t>for target in target_list:</w:t>
      </w:r>
    </w:p>
    <w:p w14:paraId="4362CBCA" w14:textId="77777777" w:rsidR="00E60AC3" w:rsidRPr="00E60AC3" w:rsidRDefault="00E60AC3" w:rsidP="00E60AC3">
      <w:pPr>
        <w:rPr>
          <w:rFonts w:eastAsia="맑은 고딕"/>
          <w:lang w:eastAsia="ko-KR"/>
        </w:rPr>
      </w:pPr>
      <w:r w:rsidRPr="00E60AC3">
        <w:rPr>
          <w:rFonts w:eastAsia="맑은 고딕"/>
          <w:lang w:eastAsia="ko-KR"/>
        </w:rPr>
        <w:t xml:space="preserve">    if binary_search(target, A):</w:t>
      </w:r>
    </w:p>
    <w:p w14:paraId="4030D5C1" w14:textId="77777777" w:rsidR="00E60AC3" w:rsidRPr="00E60AC3" w:rsidRDefault="00E60AC3" w:rsidP="00E60AC3">
      <w:pPr>
        <w:rPr>
          <w:rFonts w:eastAsia="맑은 고딕"/>
          <w:lang w:eastAsia="ko-KR"/>
        </w:rPr>
      </w:pPr>
      <w:r w:rsidRPr="00E60AC3">
        <w:rPr>
          <w:rFonts w:eastAsia="맑은 고딕"/>
          <w:lang w:eastAsia="ko-KR"/>
        </w:rPr>
        <w:t xml:space="preserve">        print(1)</w:t>
      </w:r>
    </w:p>
    <w:p w14:paraId="2C8530FF" w14:textId="77777777" w:rsidR="00E60AC3" w:rsidRPr="00E60AC3" w:rsidRDefault="00E60AC3" w:rsidP="00E60AC3">
      <w:pPr>
        <w:rPr>
          <w:rFonts w:eastAsia="맑은 고딕"/>
          <w:lang w:eastAsia="ko-KR"/>
        </w:rPr>
      </w:pPr>
      <w:r w:rsidRPr="00E60AC3">
        <w:rPr>
          <w:rFonts w:eastAsia="맑은 고딕"/>
          <w:lang w:eastAsia="ko-KR"/>
        </w:rPr>
        <w:t xml:space="preserve">    else:</w:t>
      </w:r>
    </w:p>
    <w:p w14:paraId="532F54D6" w14:textId="0CB55EFC" w:rsidR="00E60AC3" w:rsidRPr="00E60AC3" w:rsidRDefault="00E60AC3" w:rsidP="00E60AC3">
      <w:pPr>
        <w:rPr>
          <w:rFonts w:eastAsia="맑은 고딕" w:hint="eastAsia"/>
          <w:lang w:eastAsia="ko-KR"/>
        </w:rPr>
      </w:pPr>
      <w:r w:rsidRPr="00E60AC3">
        <w:rPr>
          <w:rFonts w:eastAsia="맑은 고딕"/>
          <w:lang w:eastAsia="ko-KR"/>
        </w:rPr>
        <w:t xml:space="preserve">        print(0)</w:t>
      </w:r>
    </w:p>
    <w:sectPr w:rsidR="00E60AC3" w:rsidRPr="00E60A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10E6E" w14:textId="77777777" w:rsidR="00631224" w:rsidRDefault="00631224" w:rsidP="00DF27CF">
      <w:pPr>
        <w:spacing w:after="0" w:line="240" w:lineRule="auto"/>
      </w:pPr>
      <w:r>
        <w:separator/>
      </w:r>
    </w:p>
  </w:endnote>
  <w:endnote w:type="continuationSeparator" w:id="0">
    <w:p w14:paraId="7D03208D" w14:textId="77777777" w:rsidR="00631224" w:rsidRDefault="00631224" w:rsidP="00DF2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DE46D" w14:textId="77777777" w:rsidR="00631224" w:rsidRDefault="00631224" w:rsidP="00DF27CF">
      <w:pPr>
        <w:spacing w:after="0" w:line="240" w:lineRule="auto"/>
      </w:pPr>
      <w:r>
        <w:separator/>
      </w:r>
    </w:p>
  </w:footnote>
  <w:footnote w:type="continuationSeparator" w:id="0">
    <w:p w14:paraId="7137C61B" w14:textId="77777777" w:rsidR="00631224" w:rsidRDefault="00631224" w:rsidP="00DF2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543080">
    <w:abstractNumId w:val="8"/>
  </w:num>
  <w:num w:numId="2" w16cid:durableId="2102528402">
    <w:abstractNumId w:val="6"/>
  </w:num>
  <w:num w:numId="3" w16cid:durableId="514999095">
    <w:abstractNumId w:val="5"/>
  </w:num>
  <w:num w:numId="4" w16cid:durableId="1159033729">
    <w:abstractNumId w:val="4"/>
  </w:num>
  <w:num w:numId="5" w16cid:durableId="2118527301">
    <w:abstractNumId w:val="7"/>
  </w:num>
  <w:num w:numId="6" w16cid:durableId="45758864">
    <w:abstractNumId w:val="3"/>
  </w:num>
  <w:num w:numId="7" w16cid:durableId="143549894">
    <w:abstractNumId w:val="2"/>
  </w:num>
  <w:num w:numId="8" w16cid:durableId="412121642">
    <w:abstractNumId w:val="1"/>
  </w:num>
  <w:num w:numId="9" w16cid:durableId="55076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512"/>
    <w:rsid w:val="0029639D"/>
    <w:rsid w:val="00326F90"/>
    <w:rsid w:val="004C5D7B"/>
    <w:rsid w:val="005C72EA"/>
    <w:rsid w:val="00631224"/>
    <w:rsid w:val="00730657"/>
    <w:rsid w:val="00AA1D8D"/>
    <w:rsid w:val="00B23D97"/>
    <w:rsid w:val="00B47730"/>
    <w:rsid w:val="00CB0664"/>
    <w:rsid w:val="00DF27CF"/>
    <w:rsid w:val="00E60A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C61A65"/>
  <w14:defaultImageDpi w14:val="300"/>
  <w15:docId w15:val="{3F87C293-A2A0-4B70-882A-281A6556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승재 이</cp:lastModifiedBy>
  <cp:revision>6</cp:revision>
  <dcterms:created xsi:type="dcterms:W3CDTF">2013-12-23T23:15:00Z</dcterms:created>
  <dcterms:modified xsi:type="dcterms:W3CDTF">2025-06-18T15:32:00Z</dcterms:modified>
  <cp:category/>
</cp:coreProperties>
</file>